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7EB7B" w14:textId="77777777" w:rsidR="0099190B" w:rsidRPr="000A6B35" w:rsidRDefault="00000000">
      <w:pPr>
        <w:pStyle w:val="Heading3"/>
        <w:rPr>
          <w:rFonts w:ascii="Aptos" w:hAnsi="Aptos"/>
        </w:rPr>
      </w:pPr>
      <w:r w:rsidRPr="000A6B35">
        <w:rPr>
          <w:rFonts w:ascii="Aptos" w:hAnsi="Aptos"/>
        </w:rPr>
        <w:t>Enumerating Possible Types for AI Interactions</w:t>
      </w:r>
    </w:p>
    <w:p w14:paraId="1121C246" w14:textId="552CA5F5" w:rsidR="0099190B" w:rsidRPr="000A6B35" w:rsidRDefault="000A6B35">
      <w:pPr>
        <w:rPr>
          <w:rFonts w:ascii="Aptos" w:hAnsi="Aptos"/>
        </w:rPr>
      </w:pPr>
      <w:r w:rsidRPr="000A6B35">
        <w:rPr>
          <w:rFonts w:ascii="Aptos" w:hAnsi="Aptos"/>
        </w:rPr>
        <w:t xml:space="preserve">In </w:t>
      </w:r>
      <w:proofErr w:type="spellStart"/>
      <w:r w:rsidR="00000000" w:rsidRPr="000A6B35">
        <w:rPr>
          <w:rFonts w:ascii="Aptos" w:hAnsi="Aptos"/>
        </w:rPr>
        <w:t>PromptLogger</w:t>
      </w:r>
      <w:proofErr w:type="spellEnd"/>
      <w:r w:rsidR="00000000" w:rsidRPr="000A6B35">
        <w:rPr>
          <w:rFonts w:ascii="Aptos" w:hAnsi="Aptos"/>
        </w:rPr>
        <w:t xml:space="preserve"> (which logs prompts for LLM interactions like "shots" or "console"), we can extend the </w:t>
      </w:r>
      <w:proofErr w:type="gramStart"/>
      <w:r w:rsidR="00000000" w:rsidRPr="000A6B35">
        <w:rPr>
          <w:rFonts w:ascii="Aptos" w:hAnsi="Aptos"/>
        </w:rPr>
        <w:t>type</w:t>
      </w:r>
      <w:proofErr w:type="gramEnd"/>
      <w:r w:rsidR="00000000" w:rsidRPr="000A6B35">
        <w:rPr>
          <w:rFonts w:ascii="Aptos" w:hAnsi="Aptos"/>
        </w:rPr>
        <w:t xml:space="preserve"> parameter to a more comprehensive enumeration of AI interaction categories. This allows for better categorization in logs, especially as you expand to image generation, movie creation, multimodal processing, diffusion models, OCR, and beyond. I recommend defining an enum in PromptLogger.h for type safety and readability.</w:t>
      </w:r>
    </w:p>
    <w:p w14:paraId="5726C32E" w14:textId="51DCBB3A" w:rsidR="0099190B" w:rsidRPr="000A6B35" w:rsidRDefault="000A6B35">
      <w:pPr>
        <w:rPr>
          <w:rFonts w:ascii="Aptos" w:hAnsi="Aptos"/>
        </w:rPr>
      </w:pPr>
      <w:r>
        <w:rPr>
          <w:rFonts w:ascii="Aptos" w:hAnsi="Aptos"/>
        </w:rPr>
        <w:t>Extended</w:t>
      </w:r>
      <w:r w:rsidR="00000000" w:rsidRPr="000A6B35">
        <w:rPr>
          <w:rFonts w:ascii="Aptos" w:hAnsi="Aptos"/>
        </w:rPr>
        <w:t xml:space="preserve"> enumeration of types, covering current text-based operations and future extensions:</w:t>
      </w:r>
    </w:p>
    <w:p w14:paraId="051AAE0E" w14:textId="77777777" w:rsidR="0099190B" w:rsidRPr="000A6B35" w:rsidRDefault="00000000">
      <w:pPr>
        <w:pStyle w:val="ListBullet"/>
        <w:rPr>
          <w:rFonts w:ascii="Aptos" w:hAnsi="Aptos"/>
        </w:rPr>
      </w:pPr>
      <w:r w:rsidRPr="000A6B35">
        <w:rPr>
          <w:rFonts w:ascii="Aptos" w:hAnsi="Aptos"/>
          <w:b/>
        </w:rPr>
        <w:t>text</w:t>
      </w:r>
      <w:r w:rsidRPr="000A6B35">
        <w:rPr>
          <w:rFonts w:ascii="Aptos" w:hAnsi="Aptos"/>
        </w:rPr>
        <w:t>: General text generation (e.g., script breakdown, console commands).</w:t>
      </w:r>
    </w:p>
    <w:p w14:paraId="6B94099A" w14:textId="77777777" w:rsidR="0099190B" w:rsidRPr="000A6B35" w:rsidRDefault="00000000">
      <w:pPr>
        <w:pStyle w:val="ListBullet"/>
        <w:rPr>
          <w:rFonts w:ascii="Aptos" w:hAnsi="Aptos"/>
        </w:rPr>
      </w:pPr>
      <w:r w:rsidRPr="000A6B35">
        <w:rPr>
          <w:rFonts w:ascii="Aptos" w:hAnsi="Aptos"/>
          <w:b/>
        </w:rPr>
        <w:t>image_generation</w:t>
      </w:r>
      <w:r w:rsidRPr="000A6B35">
        <w:rPr>
          <w:rFonts w:ascii="Aptos" w:hAnsi="Aptos"/>
        </w:rPr>
        <w:t>: Generating images from prompts (e.g., using Stable Diffusion or DALL-E).</w:t>
      </w:r>
    </w:p>
    <w:p w14:paraId="294153D4" w14:textId="77777777" w:rsidR="0099190B" w:rsidRPr="000A6B35" w:rsidRDefault="00000000">
      <w:pPr>
        <w:pStyle w:val="ListBullet"/>
        <w:rPr>
          <w:rFonts w:ascii="Aptos" w:hAnsi="Aptos"/>
        </w:rPr>
      </w:pPr>
      <w:r w:rsidRPr="000A6B35">
        <w:rPr>
          <w:rFonts w:ascii="Aptos" w:hAnsi="Aptos"/>
          <w:b/>
        </w:rPr>
        <w:t>movie</w:t>
      </w:r>
      <w:r w:rsidRPr="000A6B35">
        <w:rPr>
          <w:rFonts w:ascii="Aptos" w:hAnsi="Aptos"/>
        </w:rPr>
        <w:t>: Video or movie generation (e.g., text-to-video models like Sora or RunwayML).</w:t>
      </w:r>
    </w:p>
    <w:p w14:paraId="4A39C1A9" w14:textId="77777777" w:rsidR="0099190B" w:rsidRPr="000A6B35" w:rsidRDefault="00000000">
      <w:pPr>
        <w:pStyle w:val="ListBullet"/>
        <w:rPr>
          <w:rFonts w:ascii="Aptos" w:hAnsi="Aptos"/>
        </w:rPr>
      </w:pPr>
      <w:r w:rsidRPr="000A6B35">
        <w:rPr>
          <w:rFonts w:ascii="Aptos" w:hAnsi="Aptos"/>
          <w:b/>
        </w:rPr>
        <w:t>multimodal</w:t>
      </w:r>
      <w:r w:rsidRPr="000A6B35">
        <w:rPr>
          <w:rFonts w:ascii="Aptos" w:hAnsi="Aptos"/>
        </w:rPr>
        <w:t>: Combined text/image/audio/video processing (e.g., models like GPT-4V or Gemini).</w:t>
      </w:r>
    </w:p>
    <w:p w14:paraId="24C73B7A" w14:textId="77777777" w:rsidR="0099190B" w:rsidRPr="000A6B35" w:rsidRDefault="00000000">
      <w:pPr>
        <w:pStyle w:val="ListBullet"/>
        <w:rPr>
          <w:rFonts w:ascii="Aptos" w:hAnsi="Aptos"/>
        </w:rPr>
      </w:pPr>
      <w:r w:rsidRPr="000A6B35">
        <w:rPr>
          <w:rFonts w:ascii="Aptos" w:hAnsi="Aptos"/>
          <w:b/>
        </w:rPr>
        <w:t>diffusion</w:t>
      </w:r>
      <w:r w:rsidRPr="000A6B35">
        <w:rPr>
          <w:rFonts w:ascii="Aptos" w:hAnsi="Aptos"/>
        </w:rPr>
        <w:t>: Specific for diffusion-based models (e.g., image editing or upscaling with Stable Diffusion).</w:t>
      </w:r>
    </w:p>
    <w:p w14:paraId="0A416AF3" w14:textId="77777777" w:rsidR="0099190B" w:rsidRPr="000A6B35" w:rsidRDefault="00000000">
      <w:pPr>
        <w:pStyle w:val="ListBullet"/>
        <w:rPr>
          <w:rFonts w:ascii="Aptos" w:hAnsi="Aptos"/>
        </w:rPr>
      </w:pPr>
      <w:r w:rsidRPr="000A6B35">
        <w:rPr>
          <w:rFonts w:ascii="Aptos" w:hAnsi="Aptos"/>
          <w:b/>
        </w:rPr>
        <w:t>ocr</w:t>
      </w:r>
      <w:r w:rsidRPr="000A6B35">
        <w:rPr>
          <w:rFonts w:ascii="Aptos" w:hAnsi="Aptos"/>
        </w:rPr>
        <w:t>: Optical Character Recognition (e.g., extracting text from images).</w:t>
      </w:r>
    </w:p>
    <w:p w14:paraId="0AB0A587" w14:textId="77777777" w:rsidR="0099190B" w:rsidRPr="000A6B35" w:rsidRDefault="00000000">
      <w:pPr>
        <w:pStyle w:val="ListBullet"/>
        <w:rPr>
          <w:rFonts w:ascii="Aptos" w:hAnsi="Aptos"/>
        </w:rPr>
      </w:pPr>
      <w:r w:rsidRPr="000A6B35">
        <w:rPr>
          <w:rFonts w:ascii="Aptos" w:hAnsi="Aptos"/>
          <w:b/>
        </w:rPr>
        <w:t>image_analysis</w:t>
      </w:r>
      <w:r w:rsidRPr="000A6B35">
        <w:rPr>
          <w:rFonts w:ascii="Aptos" w:hAnsi="Aptos"/>
        </w:rPr>
        <w:t>: Analyzing images (e.g., captioning, object detection, sentiment analysis).</w:t>
      </w:r>
    </w:p>
    <w:p w14:paraId="35CAD6D4" w14:textId="77777777" w:rsidR="0099190B" w:rsidRPr="000A6B35" w:rsidRDefault="00000000">
      <w:pPr>
        <w:pStyle w:val="ListBullet"/>
        <w:rPr>
          <w:rFonts w:ascii="Aptos" w:hAnsi="Aptos"/>
        </w:rPr>
      </w:pPr>
      <w:r w:rsidRPr="000A6B35">
        <w:rPr>
          <w:rFonts w:ascii="Aptos" w:hAnsi="Aptos"/>
          <w:b/>
        </w:rPr>
        <w:t>audio_generation</w:t>
      </w:r>
      <w:r w:rsidRPr="000A6B35">
        <w:rPr>
          <w:rFonts w:ascii="Aptos" w:hAnsi="Aptos"/>
        </w:rPr>
        <w:t>: Generating audio or speech (e.g., text-to-speech with ElevenLabs or Whisper).</w:t>
      </w:r>
    </w:p>
    <w:p w14:paraId="41A051FE" w14:textId="77777777" w:rsidR="0099190B" w:rsidRPr="000A6B35" w:rsidRDefault="00000000">
      <w:pPr>
        <w:pStyle w:val="ListBullet"/>
        <w:rPr>
          <w:rFonts w:ascii="Aptos" w:hAnsi="Aptos"/>
        </w:rPr>
      </w:pPr>
      <w:r w:rsidRPr="000A6B35">
        <w:rPr>
          <w:rFonts w:ascii="Aptos" w:hAnsi="Aptos"/>
          <w:b/>
        </w:rPr>
        <w:t>video_analysis</w:t>
      </w:r>
      <w:r w:rsidRPr="000A6B35">
        <w:rPr>
          <w:rFonts w:ascii="Aptos" w:hAnsi="Aptos"/>
        </w:rPr>
        <w:t>: Analyzing videos (e.g., frame extraction, motion detection).</w:t>
      </w:r>
    </w:p>
    <w:p w14:paraId="3E7641FC" w14:textId="77777777" w:rsidR="0099190B" w:rsidRPr="000A6B35" w:rsidRDefault="00000000">
      <w:pPr>
        <w:pStyle w:val="ListBullet"/>
        <w:rPr>
          <w:rFonts w:ascii="Aptos" w:hAnsi="Aptos"/>
        </w:rPr>
      </w:pPr>
      <w:r w:rsidRPr="000A6B35">
        <w:rPr>
          <w:rFonts w:ascii="Aptos" w:hAnsi="Aptos"/>
          <w:b/>
        </w:rPr>
        <w:t>code_generation</w:t>
      </w:r>
      <w:r w:rsidRPr="000A6B35">
        <w:rPr>
          <w:rFonts w:ascii="Aptos" w:hAnsi="Aptos"/>
        </w:rPr>
        <w:t>: Generating or analyzing code (e.g., AI-assisted coding).</w:t>
      </w:r>
    </w:p>
    <w:p w14:paraId="59CE29AD" w14:textId="77777777" w:rsidR="0099190B" w:rsidRPr="000A6B35" w:rsidRDefault="00000000">
      <w:pPr>
        <w:pStyle w:val="ListBullet"/>
        <w:rPr>
          <w:rFonts w:ascii="Aptos" w:hAnsi="Aptos"/>
        </w:rPr>
      </w:pPr>
      <w:r w:rsidRPr="000A6B35">
        <w:rPr>
          <w:rFonts w:ascii="Aptos" w:hAnsi="Aptos"/>
          <w:b/>
        </w:rPr>
        <w:t>data_analysis</w:t>
      </w:r>
      <w:r w:rsidRPr="000A6B35">
        <w:rPr>
          <w:rFonts w:ascii="Aptos" w:hAnsi="Aptos"/>
        </w:rPr>
        <w:t>: Statistical or data processing tasks (e.g., summarizing datasets).</w:t>
      </w:r>
    </w:p>
    <w:p w14:paraId="5521B67A" w14:textId="77777777" w:rsidR="0099190B" w:rsidRPr="000A6B35" w:rsidRDefault="00000000">
      <w:pPr>
        <w:pStyle w:val="ListBullet"/>
        <w:rPr>
          <w:rFonts w:ascii="Aptos" w:hAnsi="Aptos"/>
        </w:rPr>
      </w:pPr>
      <w:r w:rsidRPr="000A6B35">
        <w:rPr>
          <w:rFonts w:ascii="Aptos" w:hAnsi="Aptos"/>
          <w:b/>
        </w:rPr>
        <w:t>other</w:t>
      </w:r>
      <w:r w:rsidRPr="000A6B35">
        <w:rPr>
          <w:rFonts w:ascii="Aptos" w:hAnsi="Aptos"/>
        </w:rPr>
        <w:t>: Catch-all for uncategorized or custom interactions.</w:t>
      </w:r>
    </w:p>
    <w:p w14:paraId="09623DFD" w14:textId="77777777" w:rsidR="0099190B" w:rsidRPr="000A6B35" w:rsidRDefault="00000000">
      <w:pPr>
        <w:rPr>
          <w:rFonts w:ascii="Aptos" w:hAnsi="Aptos"/>
        </w:rPr>
      </w:pPr>
      <w:r w:rsidRPr="000A6B35">
        <w:rPr>
          <w:rFonts w:ascii="Aptos" w:hAnsi="Aptos"/>
        </w:rPr>
        <w:t>To implement this in code, add an enum to PromptLogger.h:</w:t>
      </w:r>
    </w:p>
    <w:p w14:paraId="18F0DA52" w14:textId="5A15B5AE" w:rsidR="0099190B" w:rsidRPr="000A6B35" w:rsidRDefault="00000000">
      <w:pPr>
        <w:rPr>
          <w:rFonts w:ascii="Aptos" w:hAnsi="Aptos"/>
        </w:rPr>
      </w:pPr>
      <w:r w:rsidRPr="000A6B35">
        <w:rPr>
          <w:rFonts w:ascii="Aptos" w:hAnsi="Aptos"/>
        </w:rPr>
        <w:t>cpp</w:t>
      </w:r>
      <w:r w:rsidRPr="000A6B35">
        <w:rPr>
          <w:rFonts w:ascii="Aptos" w:hAnsi="Aptos"/>
        </w:rPr>
        <w:br/>
      </w:r>
      <w:proofErr w:type="spellStart"/>
      <w:r w:rsidRPr="000A6B35">
        <w:rPr>
          <w:rFonts w:ascii="Aptos" w:hAnsi="Aptos"/>
        </w:rPr>
        <w:t>enum</w:t>
      </w:r>
      <w:proofErr w:type="spellEnd"/>
      <w:r w:rsidRPr="000A6B35">
        <w:rPr>
          <w:rFonts w:ascii="Aptos" w:hAnsi="Aptos"/>
        </w:rPr>
        <w:t xml:space="preserve"> class </w:t>
      </w:r>
      <w:proofErr w:type="spellStart"/>
      <w:r w:rsidR="00FD22D7">
        <w:rPr>
          <w:rFonts w:ascii="Aptos" w:hAnsi="Aptos"/>
        </w:rPr>
        <w:t>Ai</w:t>
      </w:r>
      <w:r w:rsidRPr="000A6B35">
        <w:rPr>
          <w:rFonts w:ascii="Aptos" w:hAnsi="Aptos"/>
        </w:rPr>
        <w:t>Type</w:t>
      </w:r>
      <w:proofErr w:type="spellEnd"/>
      <w:r w:rsidRPr="000A6B35">
        <w:rPr>
          <w:rFonts w:ascii="Aptos" w:hAnsi="Aptos"/>
        </w:rPr>
        <w:t xml:space="preserve"> {</w:t>
      </w:r>
      <w:r w:rsidRPr="000A6B35">
        <w:rPr>
          <w:rFonts w:ascii="Aptos" w:hAnsi="Aptos"/>
        </w:rPr>
        <w:br/>
        <w:t xml:space="preserve">    Text,</w:t>
      </w:r>
      <w:r w:rsidRPr="000A6B35">
        <w:rPr>
          <w:rFonts w:ascii="Aptos" w:hAnsi="Aptos"/>
        </w:rPr>
        <w:br/>
        <w:t xml:space="preserve">    </w:t>
      </w:r>
      <w:proofErr w:type="spellStart"/>
      <w:r w:rsidRPr="000A6B35">
        <w:rPr>
          <w:rFonts w:ascii="Aptos" w:hAnsi="Aptos"/>
        </w:rPr>
        <w:t>ImageGeneration</w:t>
      </w:r>
      <w:proofErr w:type="spellEnd"/>
      <w:r w:rsidRPr="000A6B35">
        <w:rPr>
          <w:rFonts w:ascii="Aptos" w:hAnsi="Aptos"/>
        </w:rPr>
        <w:t>,</w:t>
      </w:r>
      <w:r w:rsidRPr="000A6B35">
        <w:rPr>
          <w:rFonts w:ascii="Aptos" w:hAnsi="Aptos"/>
        </w:rPr>
        <w:br/>
        <w:t xml:space="preserve">    Movie,</w:t>
      </w:r>
      <w:r w:rsidRPr="000A6B35">
        <w:rPr>
          <w:rFonts w:ascii="Aptos" w:hAnsi="Aptos"/>
        </w:rPr>
        <w:br/>
        <w:t xml:space="preserve">    Multimodal,</w:t>
      </w:r>
      <w:r w:rsidRPr="000A6B35">
        <w:rPr>
          <w:rFonts w:ascii="Aptos" w:hAnsi="Aptos"/>
        </w:rPr>
        <w:br/>
        <w:t xml:space="preserve">    Diffusion,</w:t>
      </w:r>
      <w:r w:rsidRPr="000A6B35">
        <w:rPr>
          <w:rFonts w:ascii="Aptos" w:hAnsi="Aptos"/>
        </w:rPr>
        <w:br/>
        <w:t xml:space="preserve">    Ocr,</w:t>
      </w:r>
      <w:r w:rsidRPr="000A6B35">
        <w:rPr>
          <w:rFonts w:ascii="Aptos" w:hAnsi="Aptos"/>
        </w:rPr>
        <w:br/>
        <w:t xml:space="preserve">    ImageAnalysis,</w:t>
      </w:r>
      <w:r w:rsidRPr="000A6B35">
        <w:rPr>
          <w:rFonts w:ascii="Aptos" w:hAnsi="Aptos"/>
        </w:rPr>
        <w:br/>
        <w:t xml:space="preserve">    AudioGeneration,</w:t>
      </w:r>
      <w:r w:rsidRPr="000A6B35">
        <w:rPr>
          <w:rFonts w:ascii="Aptos" w:hAnsi="Aptos"/>
        </w:rPr>
        <w:br/>
        <w:t xml:space="preserve">    VideoAnalysis,</w:t>
      </w:r>
      <w:r w:rsidRPr="000A6B35">
        <w:rPr>
          <w:rFonts w:ascii="Aptos" w:hAnsi="Aptos"/>
        </w:rPr>
        <w:br/>
        <w:t xml:space="preserve">    CodeGeneration,</w:t>
      </w:r>
      <w:r w:rsidRPr="000A6B35">
        <w:rPr>
          <w:rFonts w:ascii="Aptos" w:hAnsi="Aptos"/>
        </w:rPr>
        <w:br/>
      </w:r>
      <w:r w:rsidRPr="000A6B35">
        <w:rPr>
          <w:rFonts w:ascii="Aptos" w:hAnsi="Aptos"/>
        </w:rPr>
        <w:lastRenderedPageBreak/>
        <w:t xml:space="preserve">    DataAnalysis,</w:t>
      </w:r>
      <w:r w:rsidRPr="000A6B35">
        <w:rPr>
          <w:rFonts w:ascii="Aptos" w:hAnsi="Aptos"/>
        </w:rPr>
        <w:br/>
        <w:t xml:space="preserve">    Other</w:t>
      </w:r>
      <w:r w:rsidRPr="000A6B35">
        <w:rPr>
          <w:rFonts w:ascii="Aptos" w:hAnsi="Aptos"/>
        </w:rPr>
        <w:br/>
        <w:t>};</w:t>
      </w:r>
      <w:r w:rsidRPr="000A6B35">
        <w:rPr>
          <w:rFonts w:ascii="Aptos" w:hAnsi="Aptos"/>
        </w:rPr>
        <w:br/>
      </w:r>
    </w:p>
    <w:p w14:paraId="02C2C98C" w14:textId="77777777" w:rsidR="0099190B" w:rsidRPr="000A6B35" w:rsidRDefault="00000000">
      <w:pPr>
        <w:pStyle w:val="Heading3"/>
        <w:rPr>
          <w:rFonts w:ascii="Aptos" w:hAnsi="Aptos"/>
        </w:rPr>
      </w:pPr>
      <w:r w:rsidRPr="000A6B35">
        <w:rPr>
          <w:rFonts w:ascii="Aptos" w:hAnsi="Aptos"/>
        </w:rPr>
        <w:t>Including Category/Type in Log Output</w:t>
      </w:r>
    </w:p>
    <w:p w14:paraId="05BAC28D" w14:textId="77777777" w:rsidR="0099190B" w:rsidRPr="000A6B35" w:rsidRDefault="00000000">
      <w:pPr>
        <w:rPr>
          <w:rFonts w:ascii="Aptos" w:hAnsi="Aptos"/>
        </w:rPr>
      </w:pPr>
      <w:r w:rsidRPr="000A6B35">
        <w:rPr>
          <w:rFonts w:ascii="Aptos" w:hAnsi="Aptos"/>
        </w:rPr>
        <w:t>To include the category/type in your log output (the JSON file), it's already handled via the "type" key in logData. If you want to separate "category" (e.g., broad group like "generation" or "analysis") from "type" (specific like "image_generation"), add a new parameter.</w:t>
      </w:r>
    </w:p>
    <w:p w14:paraId="68C641A9" w14:textId="77777777" w:rsidR="0099190B" w:rsidRPr="000A6B35" w:rsidRDefault="00000000">
      <w:pPr>
        <w:rPr>
          <w:rFonts w:ascii="Aptos" w:hAnsi="Aptos"/>
        </w:rPr>
      </w:pPr>
      <w:r w:rsidRPr="000A6B35">
        <w:rPr>
          <w:rFonts w:ascii="Aptos" w:hAnsi="Aptos"/>
        </w:rPr>
        <w:t>Suggested variable names:</w:t>
      </w:r>
      <w:r w:rsidRPr="000A6B35">
        <w:rPr>
          <w:rFonts w:ascii="Aptos" w:hAnsi="Aptos"/>
        </w:rPr>
        <w:br/>
        <w:t>- For the enum/class type: logType (clear, follows "log" prefix for consistency with logData).</w:t>
      </w:r>
      <w:r w:rsidRPr="000A6B35">
        <w:rPr>
          <w:rFonts w:ascii="Aptos" w:hAnsi="Aptos"/>
        </w:rPr>
        <w:br/>
        <w:t>- For a separate category string: logCategory (e.g., "generation" for image/movie, "analysis" for OCR/image_analysis).</w:t>
      </w:r>
    </w:p>
    <w:p w14:paraId="18D1E834" w14:textId="77777777" w:rsidR="0099190B" w:rsidRPr="000A6B35" w:rsidRDefault="00000000">
      <w:pPr>
        <w:rPr>
          <w:rFonts w:ascii="Aptos" w:hAnsi="Aptos"/>
        </w:rPr>
      </w:pPr>
      <w:r w:rsidRPr="000A6B35">
        <w:rPr>
          <w:rFonts w:ascii="Aptos" w:hAnsi="Aptos"/>
        </w:rPr>
        <w:t>Update logPromptAndResult signature:</w:t>
      </w:r>
      <w:r w:rsidRPr="000A6B35">
        <w:rPr>
          <w:rFonts w:ascii="Aptos" w:hAnsi="Aptos"/>
        </w:rPr>
        <w:br/>
        <w:t>cpp</w:t>
      </w:r>
      <w:r w:rsidRPr="000A6B35">
        <w:rPr>
          <w:rFonts w:ascii="Aptos" w:hAnsi="Aptos"/>
        </w:rPr>
        <w:br/>
        <w:t>void logPromptAndResult(const std::string&amp; category, LogType type, const std::string&amp; prompt, const std::string&amp; result,</w:t>
      </w:r>
      <w:r w:rsidRPr="000A6B35">
        <w:rPr>
          <w:rFonts w:ascii="Aptos" w:hAnsi="Aptos"/>
        </w:rPr>
        <w:br/>
        <w:t xml:space="preserve">                        int tokens, double cost, const QJsonObject&amp; context = QJsonObject());</w:t>
      </w:r>
      <w:r w:rsidRPr="000A6B35">
        <w:rPr>
          <w:rFonts w:ascii="Aptos" w:hAnsi="Aptos"/>
        </w:rPr>
        <w:br/>
      </w:r>
    </w:p>
    <w:p w14:paraId="47C5CFBB" w14:textId="77777777" w:rsidR="0099190B" w:rsidRPr="000A6B35" w:rsidRDefault="00000000">
      <w:pPr>
        <w:rPr>
          <w:rFonts w:ascii="Aptos" w:hAnsi="Aptos"/>
        </w:rPr>
      </w:pPr>
      <w:r w:rsidRPr="000A6B35">
        <w:rPr>
          <w:rFonts w:ascii="Aptos" w:hAnsi="Aptos"/>
        </w:rPr>
        <w:t>In the method:</w:t>
      </w:r>
      <w:r w:rsidRPr="000A6B35">
        <w:rPr>
          <w:rFonts w:ascii="Aptos" w:hAnsi="Aptos"/>
        </w:rPr>
        <w:br/>
        <w:t>cpp</w:t>
      </w:r>
      <w:r w:rsidRPr="000A6B35">
        <w:rPr>
          <w:rFonts w:ascii="Aptos" w:hAnsi="Aptos"/>
        </w:rPr>
        <w:br/>
        <w:t>logData["category"] = QString::fromStdString(category);</w:t>
      </w:r>
      <w:r w:rsidRPr="000A6B35">
        <w:rPr>
          <w:rFonts w:ascii="Aptos" w:hAnsi="Aptos"/>
        </w:rPr>
        <w:br/>
        <w:t>logData["type"] = QString::fromStdString(toString(type));</w:t>
      </w:r>
      <w:r w:rsidRPr="000A6B35">
        <w:rPr>
          <w:rFonts w:ascii="Aptos" w:hAnsi="Aptos"/>
        </w:rPr>
        <w:br/>
      </w:r>
    </w:p>
    <w:p w14:paraId="0ABF25A8" w14:textId="77777777" w:rsidR="0099190B" w:rsidRPr="000A6B35" w:rsidRDefault="00000000">
      <w:pPr>
        <w:rPr>
          <w:rFonts w:ascii="Aptos" w:hAnsi="Aptos"/>
        </w:rPr>
      </w:pPr>
      <w:r w:rsidRPr="000A6B35">
        <w:rPr>
          <w:rFonts w:ascii="Aptos" w:hAnsi="Aptos"/>
        </w:rPr>
        <w:t>This allows flexible tracking (e.g., category = "generation", type = ImageGeneration).</w:t>
      </w:r>
    </w:p>
    <w:p w14:paraId="62146702" w14:textId="370E48B8" w:rsidR="0099190B" w:rsidRPr="000A6B35" w:rsidRDefault="00000000">
      <w:pPr>
        <w:pStyle w:val="Heading3"/>
        <w:rPr>
          <w:rFonts w:ascii="Aptos" w:hAnsi="Aptos"/>
        </w:rPr>
      </w:pPr>
      <w:r w:rsidRPr="000A6B35">
        <w:rPr>
          <w:rFonts w:ascii="Aptos" w:hAnsi="Aptos"/>
        </w:rPr>
        <w:t>Useful Information to Log: Standards and Best Practices</w:t>
      </w:r>
      <w:r w:rsidR="00FD22D7">
        <w:rPr>
          <w:rFonts w:ascii="Aptos" w:hAnsi="Aptos"/>
        </w:rPr>
        <w:t xml:space="preserve"> for additional enhancements</w:t>
      </w:r>
    </w:p>
    <w:p w14:paraId="43C0B4C8" w14:textId="77777777" w:rsidR="0099190B" w:rsidRPr="000A6B35" w:rsidRDefault="00000000">
      <w:pPr>
        <w:rPr>
          <w:rFonts w:ascii="Aptos" w:hAnsi="Aptos"/>
        </w:rPr>
      </w:pPr>
      <w:r w:rsidRPr="000A6B35">
        <w:rPr>
          <w:rFonts w:ascii="Aptos" w:hAnsi="Aptos"/>
          <w:b/>
        </w:rPr>
        <w:t>Standards and Best Practices</w:t>
      </w:r>
      <w:r w:rsidRPr="000A6B35">
        <w:rPr>
          <w:rFonts w:ascii="Aptos" w:hAnsi="Aptos"/>
        </w:rPr>
        <w:t>:</w:t>
      </w:r>
      <w:r w:rsidRPr="000A6B35">
        <w:rPr>
          <w:rFonts w:ascii="Aptos" w:hAnsi="Aptos"/>
        </w:rPr>
        <w:br/>
        <w:t xml:space="preserve">- </w:t>
      </w:r>
      <w:r w:rsidRPr="000A6B35">
        <w:rPr>
          <w:rFonts w:ascii="Aptos" w:hAnsi="Aptos"/>
          <w:b/>
        </w:rPr>
        <w:t>Structured Logging</w:t>
      </w:r>
      <w:r w:rsidRPr="000A6B35">
        <w:rPr>
          <w:rFonts w:ascii="Aptos" w:hAnsi="Aptos"/>
        </w:rPr>
        <w:t>: Use JSON for logs (as you are), enabling easy parsing/searching with tools like ELK Stack or Splunk.</w:t>
      </w:r>
      <w:r w:rsidRPr="000A6B35">
        <w:rPr>
          <w:rFonts w:ascii="Aptos" w:hAnsi="Aptos"/>
        </w:rPr>
        <w:br/>
        <w:t xml:space="preserve">- </w:t>
      </w:r>
      <w:r w:rsidRPr="000A6B35">
        <w:rPr>
          <w:rFonts w:ascii="Aptos" w:hAnsi="Aptos"/>
          <w:b/>
        </w:rPr>
        <w:t>Log Levels</w:t>
      </w:r>
      <w:r w:rsidRPr="000A6B35">
        <w:rPr>
          <w:rFonts w:ascii="Aptos" w:hAnsi="Aptos"/>
        </w:rPr>
        <w:t>: Use INFO for successful logs, ERROR for failures (as in your code). Add DEBUG for verbose details.</w:t>
      </w:r>
      <w:r w:rsidRPr="000A6B35">
        <w:rPr>
          <w:rFonts w:ascii="Aptos" w:hAnsi="Aptos"/>
        </w:rPr>
        <w:br/>
        <w:t xml:space="preserve">- </w:t>
      </w:r>
      <w:r w:rsidRPr="000A6B35">
        <w:rPr>
          <w:rFonts w:ascii="Aptos" w:hAnsi="Aptos"/>
          <w:b/>
        </w:rPr>
        <w:t>Privacy/Security</w:t>
      </w:r>
      <w:r w:rsidRPr="000A6B35">
        <w:rPr>
          <w:rFonts w:ascii="Aptos" w:hAnsi="Aptos"/>
        </w:rPr>
        <w:t>: Anonymize sensitive data (e.g., strip user info from prompts). Use secure storage for tokens.</w:t>
      </w:r>
      <w:r w:rsidRPr="000A6B35">
        <w:rPr>
          <w:rFonts w:ascii="Aptos" w:hAnsi="Aptos"/>
        </w:rPr>
        <w:br/>
        <w:t xml:space="preserve">- </w:t>
      </w:r>
      <w:r w:rsidRPr="000A6B35">
        <w:rPr>
          <w:rFonts w:ascii="Aptos" w:hAnsi="Aptos"/>
          <w:b/>
        </w:rPr>
        <w:t>Retention/Rotation</w:t>
      </w:r>
      <w:r w:rsidRPr="000A6B35">
        <w:rPr>
          <w:rFonts w:ascii="Aptos" w:hAnsi="Aptos"/>
        </w:rPr>
        <w:t>: Rotate logs by size/date (e.g., daily files). Delete old logs to comply with data retention policies (e.g., GDPR).</w:t>
      </w:r>
      <w:r w:rsidRPr="000A6B35">
        <w:rPr>
          <w:rFonts w:ascii="Aptos" w:hAnsi="Aptos"/>
        </w:rPr>
        <w:br/>
        <w:t xml:space="preserve">- </w:t>
      </w:r>
      <w:r w:rsidRPr="000A6B35">
        <w:rPr>
          <w:rFonts w:ascii="Aptos" w:hAnsi="Aptos"/>
          <w:b/>
        </w:rPr>
        <w:t>Monitoring</w:t>
      </w:r>
      <w:r w:rsidRPr="000A6B35">
        <w:rPr>
          <w:rFonts w:ascii="Aptos" w:hAnsi="Aptos"/>
        </w:rPr>
        <w:t>: Integrate with monitoring tools (e.g., Prometheus for cost/token metrics).</w:t>
      </w:r>
      <w:r w:rsidRPr="000A6B35">
        <w:rPr>
          <w:rFonts w:ascii="Aptos" w:hAnsi="Aptos"/>
        </w:rPr>
        <w:br/>
        <w:t xml:space="preserve">- </w:t>
      </w:r>
      <w:r w:rsidRPr="000A6B35">
        <w:rPr>
          <w:rFonts w:ascii="Aptos" w:hAnsi="Aptos"/>
          <w:b/>
        </w:rPr>
        <w:t>Correlation IDs</w:t>
      </w:r>
      <w:r w:rsidRPr="000A6B35">
        <w:rPr>
          <w:rFonts w:ascii="Aptos" w:hAnsi="Aptos"/>
        </w:rPr>
        <w:t>: Add unique IDs per session for tracing multi-prompt interactions.</w:t>
      </w:r>
      <w:r w:rsidRPr="000A6B35">
        <w:rPr>
          <w:rFonts w:ascii="Aptos" w:hAnsi="Aptos"/>
        </w:rPr>
        <w:br/>
        <w:t xml:space="preserve">- </w:t>
      </w:r>
      <w:r w:rsidRPr="000A6B35">
        <w:rPr>
          <w:rFonts w:ascii="Aptos" w:hAnsi="Aptos"/>
          <w:b/>
        </w:rPr>
        <w:t>Error Handling</w:t>
      </w:r>
      <w:r w:rsidRPr="000A6B35">
        <w:rPr>
          <w:rFonts w:ascii="Aptos" w:hAnsi="Aptos"/>
        </w:rPr>
        <w:t>: Always log exceptions/network errors.</w:t>
      </w:r>
      <w:r w:rsidRPr="000A6B35">
        <w:rPr>
          <w:rFonts w:ascii="Aptos" w:hAnsi="Aptos"/>
        </w:rPr>
        <w:br/>
      </w:r>
      <w:r w:rsidRPr="000A6B35">
        <w:rPr>
          <w:rFonts w:ascii="Aptos" w:hAnsi="Aptos"/>
        </w:rPr>
        <w:lastRenderedPageBreak/>
        <w:t xml:space="preserve">- </w:t>
      </w:r>
      <w:r w:rsidRPr="000A6B35">
        <w:rPr>
          <w:rFonts w:ascii="Aptos" w:hAnsi="Aptos"/>
          <w:b/>
        </w:rPr>
        <w:t>Performance</w:t>
      </w:r>
      <w:r w:rsidRPr="000A6B35">
        <w:rPr>
          <w:rFonts w:ascii="Aptos" w:hAnsi="Aptos"/>
        </w:rPr>
        <w:t>: Log asynchronously to avoid blocking (your network POST is async—good).</w:t>
      </w:r>
      <w:r w:rsidRPr="000A6B35">
        <w:rPr>
          <w:rFonts w:ascii="Aptos" w:hAnsi="Aptos"/>
        </w:rPr>
        <w:br/>
        <w:t xml:space="preserve">- </w:t>
      </w:r>
      <w:r w:rsidRPr="000A6B35">
        <w:rPr>
          <w:rFonts w:ascii="Aptos" w:hAnsi="Aptos"/>
          <w:b/>
        </w:rPr>
        <w:t>Auditing</w:t>
      </w:r>
      <w:r w:rsidRPr="000A6B35">
        <w:rPr>
          <w:rFonts w:ascii="Aptos" w:hAnsi="Aptos"/>
        </w:rPr>
        <w:t>: For production, log to a central system; include machine ID, app version.</w:t>
      </w:r>
    </w:p>
    <w:p w14:paraId="52E43C90" w14:textId="590671CC" w:rsidR="0099190B" w:rsidRPr="000A6B35" w:rsidRDefault="00000000">
      <w:pPr>
        <w:rPr>
          <w:rFonts w:ascii="Aptos" w:hAnsi="Aptos"/>
        </w:rPr>
      </w:pPr>
      <w:r w:rsidRPr="000A6B35">
        <w:rPr>
          <w:rFonts w:ascii="Aptos" w:hAnsi="Aptos"/>
          <w:b/>
        </w:rPr>
        <w:t xml:space="preserve">Useful Information </w:t>
      </w:r>
      <w:r w:rsidR="00FD22D7">
        <w:rPr>
          <w:rFonts w:ascii="Aptos" w:hAnsi="Aptos"/>
          <w:b/>
        </w:rPr>
        <w:t xml:space="preserve">added </w:t>
      </w:r>
      <w:r w:rsidRPr="000A6B35">
        <w:rPr>
          <w:rFonts w:ascii="Aptos" w:hAnsi="Aptos"/>
          <w:b/>
        </w:rPr>
        <w:t>to Log</w:t>
      </w:r>
      <w:r w:rsidR="00FD22D7">
        <w:rPr>
          <w:rFonts w:ascii="Aptos" w:hAnsi="Aptos"/>
          <w:b/>
        </w:rPr>
        <w:t xml:space="preserve"> DB</w:t>
      </w:r>
      <w:r w:rsidRPr="000A6B35">
        <w:rPr>
          <w:rFonts w:ascii="Aptos" w:hAnsi="Aptos"/>
        </w:rPr>
        <w:t>:</w:t>
      </w:r>
      <w:r w:rsidRPr="000A6B35">
        <w:rPr>
          <w:rFonts w:ascii="Aptos" w:hAnsi="Aptos"/>
        </w:rPr>
        <w:br/>
        <w:t>- Session ID: For grouping related prompts (e.g., multi-shot breakdowns).</w:t>
      </w:r>
      <w:r w:rsidRPr="000A6B35">
        <w:rPr>
          <w:rFonts w:ascii="Aptos" w:hAnsi="Aptos"/>
        </w:rPr>
        <w:br/>
        <w:t>- Correlation ID: UUID for tracing chains of interactions.</w:t>
      </w:r>
      <w:r w:rsidRPr="000A6B35">
        <w:rPr>
          <w:rFonts w:ascii="Aptos" w:hAnsi="Aptos"/>
        </w:rPr>
        <w:br/>
        <w:t>- Environment: OS, hardware (e.g., GPU/CPU).</w:t>
      </w:r>
      <w:r w:rsidRPr="000A6B35">
        <w:rPr>
          <w:rFonts w:ascii="Aptos" w:hAnsi="Aptos"/>
        </w:rPr>
        <w:br/>
        <w:t>- Error Details: If failed, include error code/message.</w:t>
      </w:r>
      <w:r w:rsidRPr="000A6B35">
        <w:rPr>
          <w:rFonts w:ascii="Aptos" w:hAnsi="Aptos"/>
        </w:rPr>
        <w:br/>
        <w:t>- Input/Output Size: Prompt/response length (bytes or chars).</w:t>
      </w:r>
      <w:r w:rsidRPr="000A6B35">
        <w:rPr>
          <w:rFonts w:ascii="Aptos" w:hAnsi="Aptos"/>
        </w:rPr>
        <w:br/>
        <w:t>- Latency Breakdown: Network time, inference time.</w:t>
      </w:r>
      <w:r w:rsidRPr="000A6B35">
        <w:rPr>
          <w:rFonts w:ascii="Aptos" w:hAnsi="Aptos"/>
        </w:rPr>
        <w:br/>
        <w:t>- Model Parameters: Temperature, top-k, etc., if configurable.</w:t>
      </w:r>
      <w:r w:rsidRPr="000A6B35">
        <w:rPr>
          <w:rFonts w:ascii="Aptos" w:hAnsi="Aptos"/>
        </w:rPr>
        <w:br/>
        <w:t>- User Agent: For remote requests (e.g., app name/version).</w:t>
      </w:r>
    </w:p>
    <w:p w14:paraId="18F44D56" w14:textId="475AE6E3" w:rsidR="0099190B" w:rsidRPr="000A6B35" w:rsidRDefault="00000000">
      <w:pPr>
        <w:rPr>
          <w:rFonts w:ascii="Aptos" w:hAnsi="Aptos"/>
        </w:rPr>
      </w:pPr>
      <w:r w:rsidRPr="000A6B35">
        <w:rPr>
          <w:rFonts w:ascii="Aptos" w:hAnsi="Aptos"/>
        </w:rPr>
        <w:t>Variable Names:</w:t>
      </w:r>
      <w:r w:rsidRPr="000A6B35">
        <w:rPr>
          <w:rFonts w:ascii="Aptos" w:hAnsi="Aptos"/>
        </w:rPr>
        <w:br/>
        <w:t xml:space="preserve">- </w:t>
      </w:r>
      <w:proofErr w:type="spellStart"/>
      <w:r w:rsidRPr="000A6B35">
        <w:rPr>
          <w:rFonts w:ascii="Aptos" w:hAnsi="Aptos"/>
        </w:rPr>
        <w:t>sessionId</w:t>
      </w:r>
      <w:proofErr w:type="spellEnd"/>
      <w:r w:rsidRPr="000A6B35">
        <w:rPr>
          <w:rFonts w:ascii="Aptos" w:hAnsi="Aptos"/>
        </w:rPr>
        <w:t xml:space="preserve"> (long or </w:t>
      </w:r>
      <w:proofErr w:type="spellStart"/>
      <w:r w:rsidRPr="000A6B35">
        <w:rPr>
          <w:rFonts w:ascii="Aptos" w:hAnsi="Aptos"/>
        </w:rPr>
        <w:t>QString</w:t>
      </w:r>
      <w:proofErr w:type="spellEnd"/>
      <w:r w:rsidRPr="000A6B35">
        <w:rPr>
          <w:rFonts w:ascii="Aptos" w:hAnsi="Aptos"/>
        </w:rPr>
        <w:t>): For session tracking.</w:t>
      </w:r>
      <w:r w:rsidRPr="000A6B35">
        <w:rPr>
          <w:rFonts w:ascii="Aptos" w:hAnsi="Aptos"/>
        </w:rPr>
        <w:br/>
        <w:t xml:space="preserve">- </w:t>
      </w:r>
      <w:proofErr w:type="spellStart"/>
      <w:r w:rsidRPr="000A6B35">
        <w:rPr>
          <w:rFonts w:ascii="Aptos" w:hAnsi="Aptos"/>
        </w:rPr>
        <w:t>correlationId</w:t>
      </w:r>
      <w:proofErr w:type="spellEnd"/>
      <w:r w:rsidRPr="000A6B35">
        <w:rPr>
          <w:rFonts w:ascii="Aptos" w:hAnsi="Aptos"/>
        </w:rPr>
        <w:t xml:space="preserve"> (</w:t>
      </w:r>
      <w:proofErr w:type="spellStart"/>
      <w:r w:rsidRPr="000A6B35">
        <w:rPr>
          <w:rFonts w:ascii="Aptos" w:hAnsi="Aptos"/>
        </w:rPr>
        <w:t>QUuid</w:t>
      </w:r>
      <w:proofErr w:type="spellEnd"/>
      <w:r w:rsidRPr="000A6B35">
        <w:rPr>
          <w:rFonts w:ascii="Aptos" w:hAnsi="Aptos"/>
        </w:rPr>
        <w:t>): For linking related logs.</w:t>
      </w:r>
      <w:r w:rsidRPr="000A6B35">
        <w:rPr>
          <w:rFonts w:ascii="Aptos" w:hAnsi="Aptos"/>
        </w:rPr>
        <w:br/>
        <w:t>- environment (QString): e.g., "local_macOS".</w:t>
      </w:r>
      <w:r w:rsidRPr="000A6B35">
        <w:rPr>
          <w:rFonts w:ascii="Aptos" w:hAnsi="Aptos"/>
        </w:rPr>
        <w:br/>
        <w:t>- errorDetails (QJsonObject): If failure occurs.</w:t>
      </w:r>
      <w:r w:rsidRPr="000A6B35">
        <w:rPr>
          <w:rFonts w:ascii="Aptos" w:hAnsi="Aptos"/>
        </w:rPr>
        <w:br/>
        <w:t>- inputSize (int): Prompt length.</w:t>
      </w:r>
      <w:r w:rsidRPr="000A6B35">
        <w:rPr>
          <w:rFonts w:ascii="Aptos" w:hAnsi="Aptos"/>
        </w:rPr>
        <w:br/>
        <w:t>- outputSize (int): Response length.</w:t>
      </w:r>
      <w:r w:rsidRPr="000A6B35">
        <w:rPr>
          <w:rFonts w:ascii="Aptos" w:hAnsi="Aptos"/>
        </w:rPr>
        <w:br/>
        <w:t>- latencyBreakdown (QJsonObject): e.g., {"network": 0.5, "inference": 2.0}.</w:t>
      </w:r>
      <w:r w:rsidRPr="000A6B35">
        <w:rPr>
          <w:rFonts w:ascii="Aptos" w:hAnsi="Aptos"/>
        </w:rPr>
        <w:br/>
        <w:t>- modelParams (QJsonObject): e.g., {"temperature": 0.7}.</w:t>
      </w:r>
    </w:p>
    <w:p w14:paraId="6F479ABB" w14:textId="25D5E281" w:rsidR="0099190B" w:rsidRPr="000A6B35" w:rsidRDefault="00000000">
      <w:pPr>
        <w:rPr>
          <w:rFonts w:ascii="Aptos" w:hAnsi="Aptos"/>
        </w:rPr>
      </w:pPr>
      <w:r w:rsidRPr="000A6B35">
        <w:rPr>
          <w:rFonts w:ascii="Aptos" w:hAnsi="Aptos"/>
        </w:rPr>
        <w:t>Extend</w:t>
      </w:r>
      <w:r w:rsidR="00FD22D7">
        <w:rPr>
          <w:rFonts w:ascii="Aptos" w:hAnsi="Aptos"/>
        </w:rPr>
        <w:t>ed</w:t>
      </w:r>
      <w:r w:rsidRPr="000A6B35">
        <w:rPr>
          <w:rFonts w:ascii="Aptos" w:hAnsi="Aptos"/>
        </w:rPr>
        <w:t xml:space="preserve"> logPromptAndResult to include these optionally.</w:t>
      </w:r>
    </w:p>
    <w:p w14:paraId="6829747E" w14:textId="5A605551" w:rsidR="0099190B" w:rsidRPr="000A6B35" w:rsidRDefault="0099190B">
      <w:pPr>
        <w:rPr>
          <w:rFonts w:ascii="Aptos" w:hAnsi="Aptos"/>
        </w:rPr>
      </w:pPr>
    </w:p>
    <w:sectPr w:rsidR="0099190B" w:rsidRPr="000A6B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4105777">
    <w:abstractNumId w:val="8"/>
  </w:num>
  <w:num w:numId="2" w16cid:durableId="1159882110">
    <w:abstractNumId w:val="6"/>
  </w:num>
  <w:num w:numId="3" w16cid:durableId="1550455608">
    <w:abstractNumId w:val="5"/>
  </w:num>
  <w:num w:numId="4" w16cid:durableId="54815562">
    <w:abstractNumId w:val="4"/>
  </w:num>
  <w:num w:numId="5" w16cid:durableId="1861159054">
    <w:abstractNumId w:val="7"/>
  </w:num>
  <w:num w:numId="6" w16cid:durableId="107941148">
    <w:abstractNumId w:val="3"/>
  </w:num>
  <w:num w:numId="7" w16cid:durableId="131558933">
    <w:abstractNumId w:val="2"/>
  </w:num>
  <w:num w:numId="8" w16cid:durableId="1789006306">
    <w:abstractNumId w:val="1"/>
  </w:num>
  <w:num w:numId="9" w16cid:durableId="99175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6B35"/>
    <w:rsid w:val="0015074B"/>
    <w:rsid w:val="0029639D"/>
    <w:rsid w:val="00326F90"/>
    <w:rsid w:val="00464BE4"/>
    <w:rsid w:val="0099190B"/>
    <w:rsid w:val="00A7389F"/>
    <w:rsid w:val="00AA1D8D"/>
    <w:rsid w:val="00B47730"/>
    <w:rsid w:val="00CB0664"/>
    <w:rsid w:val="00FC693F"/>
    <w:rsid w:val="00FD2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C2F1B"/>
  <w14:defaultImageDpi w14:val="300"/>
  <w15:docId w15:val="{32E7F796-1FEE-3F42-AE06-9701F6D6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Carlen</cp:lastModifiedBy>
  <cp:revision>2</cp:revision>
  <dcterms:created xsi:type="dcterms:W3CDTF">2025-09-21T17:38:00Z</dcterms:created>
  <dcterms:modified xsi:type="dcterms:W3CDTF">2025-09-21T17:38:00Z</dcterms:modified>
  <cp:category/>
</cp:coreProperties>
</file>